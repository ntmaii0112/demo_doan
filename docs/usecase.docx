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8D403F">
      <w:r>
        <w:drawing>
          <wp:inline distT="0" distB="0" distL="114300" distR="114300">
            <wp:extent cx="5579110" cy="10031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003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D827"/>
    <w:p w14:paraId="3285F84E"/>
    <w:p w14:paraId="6571DB08">
      <w:r>
        <w:drawing>
          <wp:inline distT="0" distB="0" distL="114300" distR="114300">
            <wp:extent cx="6917055" cy="4989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7055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1872"/>
    <w:p w14:paraId="5B0F5771"/>
    <w:p w14:paraId="67460E8F"/>
    <w:p w14:paraId="5427E4F7">
      <w:bookmarkStart w:id="0" w:name="_GoBack"/>
      <w:bookmarkEnd w:id="0"/>
    </w:p>
    <w:p w14:paraId="7F87937A"/>
    <w:p w14:paraId="76589AF4"/>
    <w:p w14:paraId="3055C3FF"/>
    <w:p w14:paraId="354467B7"/>
    <w:p w14:paraId="2DF2B34E"/>
    <w:p w14:paraId="5429561D"/>
    <w:p w14:paraId="2458F39E"/>
    <w:sectPr>
      <w:pgSz w:w="11906" w:h="16838"/>
      <w:pgMar w:top="1134" w:right="1134" w:bottom="1134" w:left="1985" w:header="0" w:footer="283" w:gutter="0"/>
      <w:pgNumType w:start="4"/>
      <w:cols w:space="0" w:num="1"/>
      <w:rtlGutter w:val="0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486F857B"/>
    <w:multiLevelType w:val="multilevel"/>
    <w:tmpl w:val="486F857B"/>
    <w:lvl w:ilvl="0" w:tentative="0">
      <w:start w:val="3"/>
      <w:numFmt w:val="decimal"/>
      <w:lvlText w:val="%1"/>
      <w:lvlJc w:val="left"/>
      <w:pPr>
        <w:ind w:left="612" w:hanging="612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935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150" w:hanging="720"/>
      </w:pPr>
      <w:rPr>
        <w:rFonts w:hint="default"/>
      </w:rPr>
    </w:lvl>
    <w:lvl w:ilvl="3" w:tentative="0">
      <w:start w:val="1"/>
      <w:numFmt w:val="decimal"/>
      <w:pStyle w:val="254"/>
      <w:lvlText w:val="%1.%2.%3.%4."/>
      <w:lvlJc w:val="left"/>
      <w:pPr>
        <w:ind w:left="1725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940" w:hanging="1080"/>
      </w:pPr>
      <w:rPr>
        <w:rFonts w:hint="default" w:ascii="Times New Roman" w:hAnsi="Times New Roman"/>
        <w:b/>
        <w:sz w:val="30"/>
        <w:szCs w:val="20"/>
      </w:rPr>
    </w:lvl>
    <w:lvl w:ilvl="5" w:tentative="0">
      <w:start w:val="1"/>
      <w:numFmt w:val="decimal"/>
      <w:lvlText w:val="%1.%2.%3.%4.%5.%6"/>
      <w:lvlJc w:val="left"/>
      <w:pPr>
        <w:ind w:left="251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09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305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3880" w:hanging="2160"/>
      </w:pPr>
      <w:rPr>
        <w:rFonts w:hint="default"/>
      </w:rPr>
    </w:lvl>
  </w:abstractNum>
  <w:abstractNum w:abstractNumId="11">
    <w:nsid w:val="4E65AD73"/>
    <w:multiLevelType w:val="multilevel"/>
    <w:tmpl w:val="4E65AD73"/>
    <w:lvl w:ilvl="0" w:tentative="0">
      <w:start w:val="1"/>
      <w:numFmt w:val="decimal"/>
      <w:pStyle w:val="2"/>
      <w:suff w:val="space"/>
      <w:lvlText w:val="CHƯƠNG %1."/>
      <w:lvlJc w:val="right"/>
      <w:pPr>
        <w:tabs>
          <w:tab w:val="left" w:pos="0"/>
        </w:tabs>
        <w:ind w:left="605" w:leftChars="0" w:hanging="605" w:firstLineChars="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928" w:hanging="928"/>
      </w:pPr>
      <w:rPr>
        <w:rFonts w:hint="default"/>
        <w:sz w:val="28"/>
        <w:szCs w:val="28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930" w:leftChars="0" w:hanging="930" w:firstLineChars="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0"/>
        </w:tabs>
        <w:ind w:left="930" w:leftChars="0" w:hanging="930" w:firstLineChars="0"/>
      </w:pPr>
      <w:rPr>
        <w:rFonts w:hint="default"/>
      </w:rPr>
    </w:lvl>
    <w:lvl w:ilvl="4" w:tentative="0">
      <w:start w:val="1"/>
      <w:numFmt w:val="decimal"/>
      <w:pStyle w:val="6"/>
      <w:suff w:val="space"/>
      <w:lvlText w:val="%5"/>
      <w:lvlJc w:val="left"/>
      <w:pPr>
        <w:tabs>
          <w:tab w:val="left" w:pos="420"/>
        </w:tabs>
        <w:ind w:left="1800" w:hanging="36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1421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D86E04"/>
    <w:rsid w:val="056679BC"/>
    <w:rsid w:val="083A0AC8"/>
    <w:rsid w:val="088A1D07"/>
    <w:rsid w:val="09C5575D"/>
    <w:rsid w:val="0FA1421C"/>
    <w:rsid w:val="10287CC0"/>
    <w:rsid w:val="142C5306"/>
    <w:rsid w:val="15176290"/>
    <w:rsid w:val="155303C9"/>
    <w:rsid w:val="15BF4CE8"/>
    <w:rsid w:val="173068B6"/>
    <w:rsid w:val="178707D4"/>
    <w:rsid w:val="185B473C"/>
    <w:rsid w:val="18A14D18"/>
    <w:rsid w:val="18D1792B"/>
    <w:rsid w:val="1B94359C"/>
    <w:rsid w:val="20563257"/>
    <w:rsid w:val="2145366F"/>
    <w:rsid w:val="237377D0"/>
    <w:rsid w:val="23FB141B"/>
    <w:rsid w:val="245E484A"/>
    <w:rsid w:val="24AC0CAB"/>
    <w:rsid w:val="2669736C"/>
    <w:rsid w:val="27216DC3"/>
    <w:rsid w:val="29D64656"/>
    <w:rsid w:val="2AFD4F3B"/>
    <w:rsid w:val="2CCB666F"/>
    <w:rsid w:val="37A37F22"/>
    <w:rsid w:val="38184BF9"/>
    <w:rsid w:val="3C6E4313"/>
    <w:rsid w:val="3D9909B8"/>
    <w:rsid w:val="4122118A"/>
    <w:rsid w:val="440E46D7"/>
    <w:rsid w:val="455D7B35"/>
    <w:rsid w:val="498937AD"/>
    <w:rsid w:val="504B445C"/>
    <w:rsid w:val="513552C6"/>
    <w:rsid w:val="523D7252"/>
    <w:rsid w:val="53492FC1"/>
    <w:rsid w:val="53D379EE"/>
    <w:rsid w:val="54FC02A9"/>
    <w:rsid w:val="58AC4552"/>
    <w:rsid w:val="59B8700F"/>
    <w:rsid w:val="5ED87ACE"/>
    <w:rsid w:val="5F0E1405"/>
    <w:rsid w:val="649176BF"/>
    <w:rsid w:val="652263B4"/>
    <w:rsid w:val="657B42C8"/>
    <w:rsid w:val="7112628E"/>
    <w:rsid w:val="75690754"/>
    <w:rsid w:val="7B094164"/>
    <w:rsid w:val="7E217280"/>
    <w:rsid w:val="7F6A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8"/>
      <w:szCs w:val="22"/>
      <w:lang w:val="vi" w:eastAsia="en-US" w:bidi="ar-SA"/>
    </w:rPr>
  </w:style>
  <w:style w:type="paragraph" w:styleId="2">
    <w:name w:val="heading 1"/>
    <w:basedOn w:val="1"/>
    <w:next w:val="1"/>
    <w:link w:val="255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240" w:after="240" w:line="259" w:lineRule="auto"/>
      <w:ind w:left="605" w:leftChars="0" w:hanging="605"/>
      <w:jc w:val="center"/>
      <w:outlineLvl w:val="0"/>
    </w:pPr>
    <w:rPr>
      <w:rFonts w:ascii="Times New Roman" w:hAnsi="Times New Roman" w:eastAsia="Times New Roman" w:cs="Times New Roman"/>
      <w:b/>
      <w:sz w:val="32"/>
      <w:szCs w:val="28"/>
      <w:lang w:val="en-US" w:eastAsia="ko-KR"/>
    </w:rPr>
  </w:style>
  <w:style w:type="paragraph" w:styleId="3">
    <w:name w:val="heading 2"/>
    <w:basedOn w:val="1"/>
    <w:link w:val="250"/>
    <w:semiHidden/>
    <w:unhideWhenUsed/>
    <w:qFormat/>
    <w:uiPriority w:val="0"/>
    <w:pPr>
      <w:keepNext/>
      <w:keepLines/>
      <w:numPr>
        <w:ilvl w:val="1"/>
        <w:numId w:val="1"/>
      </w:numPr>
      <w:spacing w:before="120" w:after="120" w:line="240" w:lineRule="auto"/>
      <w:ind w:left="928" w:hanging="928"/>
      <w:jc w:val="left"/>
      <w:outlineLvl w:val="1"/>
    </w:pPr>
    <w:rPr>
      <w:rFonts w:ascii="Times New Roman" w:hAnsi="Times New Roman" w:eastAsia="Calibri" w:cs="Calibri"/>
      <w:b/>
      <w:sz w:val="28"/>
      <w:szCs w:val="36"/>
      <w:lang w:val="en-US"/>
    </w:rPr>
  </w:style>
  <w:style w:type="paragraph" w:styleId="4">
    <w:name w:val="heading 3"/>
    <w:next w:val="1"/>
    <w:link w:val="25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930" w:hanging="930"/>
      <w:jc w:val="left"/>
      <w:outlineLvl w:val="2"/>
    </w:pPr>
    <w:rPr>
      <w:rFonts w:hint="default" w:ascii="Times New Roman" w:hAnsi="Times New Roman" w:eastAsia="SimSun" w:cs="SimSun"/>
      <w:b/>
      <w:bCs/>
      <w:kern w:val="0"/>
      <w:sz w:val="28"/>
      <w:szCs w:val="27"/>
      <w:lang w:val="en-US" w:eastAsia="zh-CN" w:bidi="ar"/>
    </w:rPr>
  </w:style>
  <w:style w:type="paragraph" w:styleId="5">
    <w:name w:val="heading 4"/>
    <w:basedOn w:val="1"/>
    <w:next w:val="1"/>
    <w:link w:val="252"/>
    <w:semiHidden/>
    <w:unhideWhenUsed/>
    <w:qFormat/>
    <w:uiPriority w:val="0"/>
    <w:pPr>
      <w:keepNext/>
      <w:keepLines/>
      <w:numPr>
        <w:ilvl w:val="3"/>
        <w:numId w:val="1"/>
      </w:numPr>
      <w:tabs>
        <w:tab w:val="right" w:pos="4665"/>
        <w:tab w:val="left" w:pos="6737"/>
        <w:tab w:val="clear" w:pos="0"/>
      </w:tabs>
      <w:spacing w:before="120" w:after="80" w:line="240" w:lineRule="auto"/>
      <w:ind w:left="930" w:hanging="930"/>
      <w:outlineLvl w:val="3"/>
    </w:pPr>
    <w:rPr>
      <w:rFonts w:ascii="Times New Roman" w:hAnsi="Times New Roman" w:eastAsiaTheme="minorEastAsia" w:cstheme="minorBidi"/>
      <w:b/>
      <w:sz w:val="28"/>
      <w:szCs w:val="28"/>
      <w:lang w:val="en-US"/>
    </w:rPr>
  </w:style>
  <w:style w:type="paragraph" w:styleId="6">
    <w:name w:val="heading 5"/>
    <w:basedOn w:val="1"/>
    <w:next w:val="1"/>
    <w:link w:val="253"/>
    <w:semiHidden/>
    <w:unhideWhenUsed/>
    <w:qFormat/>
    <w:uiPriority w:val="0"/>
    <w:pPr>
      <w:keepNext/>
      <w:keepLines/>
      <w:numPr>
        <w:ilvl w:val="4"/>
        <w:numId w:val="1"/>
      </w:numPr>
      <w:spacing w:before="200" w:after="0" w:line="360" w:lineRule="auto"/>
      <w:ind w:left="1800" w:hanging="360"/>
      <w:outlineLvl w:val="4"/>
    </w:pPr>
    <w:rPr>
      <w:rFonts w:ascii="Times New Roman" w:hAnsi="Times New Roman" w:eastAsiaTheme="majorEastAsia" w:cstheme="majorBidi"/>
      <w:b/>
      <w:color w:val="000000" w:themeColor="text1"/>
      <w:sz w:val="28"/>
      <w:lang w:val="en-US"/>
      <w14:textFill>
        <w14:solidFill>
          <w14:schemeClr w14:val="tx1"/>
        </w14:solidFill>
      </w14:textFill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tabs>
        <w:tab w:val="right" w:pos="4665"/>
        <w:tab w:val="left" w:pos="6737"/>
      </w:tabs>
      <w:spacing w:before="240" w:after="80"/>
      <w:outlineLvl w:val="5"/>
    </w:pPr>
    <w:rPr>
      <w:rFonts w:ascii="Times New Roman" w:hAnsi="Times New Roman" w:eastAsiaTheme="minorEastAsia" w:cstheme="minorBidi"/>
      <w:i/>
      <w:color w:val="666666"/>
      <w:sz w:val="28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pPr>
      <w:ind w:left="-142" w:right="-423"/>
      <w:jc w:val="center"/>
    </w:pPr>
    <w:rPr>
      <w:rFonts w:eastAsia="Times New Roman" w:cs="Times New Roman"/>
      <w:i/>
      <w:sz w:val="28"/>
      <w:szCs w:val="28"/>
      <w:lang w:val="vi-VN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link w:val="249"/>
    <w:qFormat/>
    <w:uiPriority w:val="0"/>
    <w:pPr>
      <w:tabs>
        <w:tab w:val="center" w:pos="4680"/>
        <w:tab w:val="right" w:pos="9360"/>
      </w:tabs>
      <w:jc w:val="center"/>
    </w:pPr>
    <w:rPr>
      <w:rFonts w:ascii="Times New Roman" w:hAnsi="Times New Roman" w:eastAsia="Times New Roman" w:cs="Times New Roman"/>
      <w:b/>
      <w:sz w:val="36"/>
      <w:szCs w:val="22"/>
      <w:lang w:val="vi" w:eastAsia="en-US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6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7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8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9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  <w:pPr>
      <w:tabs>
        <w:tab w:val="left" w:pos="2048"/>
        <w:tab w:val="right" w:leader="dot" w:pos="8777"/>
      </w:tabs>
      <w:spacing w:before="120" w:after="100" w:line="240" w:lineRule="auto"/>
    </w:pPr>
    <w:rPr>
      <w:rFonts w:eastAsia="Calibri" w:cs="Calibri"/>
      <w:lang w:val="en-US"/>
    </w:rPr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er Char"/>
    <w:basedOn w:val="11"/>
    <w:link w:val="40"/>
    <w:qFormat/>
    <w:uiPriority w:val="99"/>
    <w:rPr>
      <w:rFonts w:ascii="Times New Roman" w:hAnsi="Times New Roman" w:eastAsia="Times New Roman" w:cs="Times New Roman"/>
      <w:b/>
      <w:sz w:val="36"/>
      <w:szCs w:val="22"/>
      <w:lang w:val="vi" w:eastAsia="en-US"/>
    </w:rPr>
  </w:style>
  <w:style w:type="character" w:customStyle="1" w:styleId="250">
    <w:name w:val="Heading 2 Char"/>
    <w:basedOn w:val="11"/>
    <w:link w:val="3"/>
    <w:qFormat/>
    <w:uiPriority w:val="1"/>
    <w:rPr>
      <w:rFonts w:ascii="Times New Roman" w:hAnsi="Times New Roman" w:eastAsia="Calibri" w:cs="Calibri"/>
      <w:b/>
      <w:sz w:val="28"/>
      <w:szCs w:val="36"/>
      <w:lang w:val="en-US"/>
    </w:rPr>
  </w:style>
  <w:style w:type="character" w:customStyle="1" w:styleId="251">
    <w:name w:val="Heading 3 Char"/>
    <w:basedOn w:val="11"/>
    <w:link w:val="4"/>
    <w:qFormat/>
    <w:uiPriority w:val="1"/>
    <w:rPr>
      <w:rFonts w:hint="default" w:ascii="Times New Roman" w:hAnsi="Times New Roman" w:eastAsia="Calibri" w:cs="Calibri"/>
      <w:b/>
      <w:sz w:val="28"/>
      <w:szCs w:val="28"/>
      <w:lang w:val="en-US"/>
    </w:rPr>
  </w:style>
  <w:style w:type="character" w:customStyle="1" w:styleId="252">
    <w:name w:val="Heading 4 Char"/>
    <w:basedOn w:val="11"/>
    <w:link w:val="5"/>
    <w:qFormat/>
    <w:uiPriority w:val="9"/>
    <w:rPr>
      <w:rFonts w:ascii="Times New Roman" w:hAnsi="Times New Roman" w:eastAsiaTheme="minorEastAsia" w:cstheme="minorBidi"/>
      <w:b/>
      <w:bCs/>
      <w:iCs/>
      <w:sz w:val="28"/>
      <w:szCs w:val="28"/>
      <w:lang w:val="en-US"/>
    </w:rPr>
  </w:style>
  <w:style w:type="character" w:customStyle="1" w:styleId="253">
    <w:name w:val="Heading 5 Char"/>
    <w:basedOn w:val="11"/>
    <w:link w:val="6"/>
    <w:semiHidden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lang w:val="en-US"/>
      <w14:textFill>
        <w14:solidFill>
          <w14:schemeClr w14:val="tx1"/>
        </w14:solidFill>
      </w14:textFill>
    </w:rPr>
  </w:style>
  <w:style w:type="paragraph" w:customStyle="1" w:styleId="254">
    <w:name w:val="Style3"/>
    <w:basedOn w:val="1"/>
    <w:qFormat/>
    <w:uiPriority w:val="0"/>
    <w:pPr>
      <w:numPr>
        <w:ilvl w:val="3"/>
        <w:numId w:val="12"/>
      </w:numPr>
      <w:spacing w:line="240" w:lineRule="auto"/>
      <w:ind w:left="1725" w:hanging="1080"/>
      <w:contextualSpacing/>
    </w:pPr>
    <w:rPr>
      <w:rFonts w:ascii="Times New Roman" w:hAnsi="Times New Roman" w:eastAsiaTheme="minorEastAsia" w:cstheme="minorBidi"/>
      <w:b/>
      <w:sz w:val="30"/>
      <w:lang w:val="en-US"/>
    </w:rPr>
  </w:style>
  <w:style w:type="character" w:customStyle="1" w:styleId="255">
    <w:name w:val="Heading 1 Char"/>
    <w:basedOn w:val="11"/>
    <w:link w:val="2"/>
    <w:qFormat/>
    <w:uiPriority w:val="9"/>
    <w:rPr>
      <w:rFonts w:ascii="Times New Roman" w:hAnsi="Times New Roman" w:eastAsia="Times New Roman" w:cs="Times New Roman"/>
      <w:b/>
      <w:sz w:val="32"/>
      <w:szCs w:val="32"/>
      <w:lang w:val="en-US" w:eastAsia="ko-K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546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2019-03-25T16:02:00Z</dcterms:created>
  <dc:creator>ASUS</dc:creator>
  <cp:lastModifiedBy>ASUS</cp:lastModifiedBy>
  <dcterms:modified xsi:type="dcterms:W3CDTF">2025-03-25T16:03:43Z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8A54A99E684B4FD5ACC636C07EEED452_11</vt:lpwstr>
  </property>
</Properties>
</file>